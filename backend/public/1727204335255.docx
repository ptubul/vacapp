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Code Sharing Platform</w:t>
      </w:r>
    </w:p>
    <w:p>
      <w:r>
        <w:br/>
        <w:t>Developed a real-time code sharing platform with a React front-end and a Node.js/Express back-end.</w:t>
        <w:br/>
        <w:t>Implemented real-time collaborative editing and role-based access using Socket.IO.</w:t>
        <w:br/>
        <w:t>Utilized MongoDB for storing code blocks.</w:t>
        <w:br/>
        <w:t>Deployed the server on Heroku with environment variables for secure database connection.</w:t>
        <w:br/>
        <w:t>Integrated Ace Editor for code editing and CSS for custom styling.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